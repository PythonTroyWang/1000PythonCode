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1.西方最早运用作战实例阐述军事谋略的古典文献是（   ）。</w:t>
      </w:r>
    </w:p>
    <w:p>
      <w:r>
        <w:t>A.《兵法简述》</w:t>
      </w:r>
    </w:p>
    <w:p>
      <w:r>
        <w:t>B.《谋略》</w:t>
      </w:r>
    </w:p>
    <w:p>
      <w:r>
        <w:t>C.《战争论》</w:t>
      </w:r>
    </w:p>
    <w:p>
      <w:r>
        <w:t>D.《拿破仑文选》</w:t>
      </w:r>
    </w:p>
    <w:p>
      <w:r>
        <w:t>2.被西方推崇为“古典世界最伟大的军事理论家”的军事著作者是（   ）。</w:t>
      </w:r>
    </w:p>
    <w:p>
      <w:r>
        <w:t>A.苏沃洛夫</w:t>
      </w:r>
    </w:p>
    <w:p>
      <w:r>
        <w:t>B.弗龙蒂努斯</w:t>
      </w:r>
    </w:p>
    <w:p>
      <w:r>
        <w:t>C.韦格蒂乌斯</w:t>
      </w:r>
    </w:p>
    <w:p>
      <w:r>
        <w:t>D.拿破仑</w:t>
      </w:r>
    </w:p>
    <w:p>
      <w:r>
        <w:t>3.文艺复兴前唯一探讨军事问题的理论专著是（   ）。</w:t>
      </w:r>
    </w:p>
    <w:p>
      <w:r>
        <w:t>A.《战略论》</w:t>
      </w:r>
    </w:p>
    <w:p>
      <w:r>
        <w:t>B.《兵法简述》</w:t>
      </w:r>
    </w:p>
    <w:p>
      <w:r>
        <w:t>C.《制胜的科学》</w:t>
      </w:r>
    </w:p>
    <w:p>
      <w:r>
        <w:t>D.《谋略》</w:t>
      </w:r>
    </w:p>
    <w:p>
      <w:r>
        <w:t>4.《兵法简述》中的主要观点不包括（   ）。</w:t>
      </w:r>
    </w:p>
    <w:p>
      <w:r>
        <w:t>A.士兵是宝贵的</w:t>
      </w:r>
    </w:p>
    <w:p>
      <w:r>
        <w:t>B.聪明的将帅应了解敌我双方的一切情况</w:t>
      </w:r>
    </w:p>
    <w:p>
      <w:r>
        <w:t>C.组织精良的军团宛若固若金汤的城池</w:t>
      </w:r>
    </w:p>
    <w:p>
      <w:r>
        <w:t>D.强调军队要武艺精湛，训练有素</w:t>
      </w:r>
    </w:p>
    <w:p>
      <w:r>
        <w:t>5.（   ）非凡的军事思想在资产阶级军事思想发展史上占有重要地位，受到马克思、恩格斯的高度评价。</w:t>
      </w:r>
    </w:p>
    <w:p>
      <w:r>
        <w:t>A.若米尼</w:t>
      </w:r>
    </w:p>
    <w:p>
      <w:r>
        <w:t>B.杜黑</w:t>
      </w:r>
    </w:p>
    <w:p>
      <w:r>
        <w:t>C.克劳塞维茨</w:t>
      </w:r>
    </w:p>
    <w:p>
      <w:r>
        <w:t>D.拿破仑</w:t>
      </w:r>
    </w:p>
    <w:p>
      <w:r>
        <w:t>6.《拿破仑文选》主张的兵役制度是（   ）。</w:t>
      </w:r>
    </w:p>
    <w:p>
      <w:r>
        <w:t>A.义务兵役制</w:t>
      </w:r>
    </w:p>
    <w:p>
      <w:r>
        <w:t>B.雇佣兵役制</w:t>
      </w:r>
    </w:p>
    <w:p>
      <w:r>
        <w:t>C.志愿兵役制</w:t>
      </w:r>
    </w:p>
    <w:p>
      <w:r>
        <w:t>D.混合兵役制</w:t>
      </w:r>
    </w:p>
    <w:p>
      <w:r>
        <w:t>7.《拿破仑文选》摒弃了以攻占敌人要塞和领土为目的的旧战略，提出应消灭敌人的（   ）。</w:t>
      </w:r>
    </w:p>
    <w:p>
      <w:r>
        <w:t>A.生产力</w:t>
      </w:r>
    </w:p>
    <w:p>
      <w:r>
        <w:t>B.有生力量</w:t>
      </w:r>
    </w:p>
    <w:p>
      <w:r>
        <w:t>C.政权</w:t>
      </w:r>
    </w:p>
    <w:p>
      <w:r>
        <w:t>D.首领</w:t>
      </w:r>
    </w:p>
    <w:p>
      <w:r>
        <w:t>8.拿破仑认为军事行动上要具有（   ），而不是使其成为复杂、笨拙、难以操纵的战争游戏。①突然性②简便性③快速性</w:t>
      </w:r>
    </w:p>
    <w:p>
      <w:r>
        <w:t>A.①②</w:t>
      </w:r>
    </w:p>
    <w:p>
      <w:r>
        <w:t>B.②③</w:t>
      </w:r>
    </w:p>
    <w:p>
      <w:r>
        <w:t>C.①③</w:t>
      </w:r>
    </w:p>
    <w:p>
      <w:r>
        <w:t>D.①②③</w:t>
      </w:r>
    </w:p>
    <w:p>
      <w:r>
        <w:t>9.苏沃洛夫提出的三条军事学术原则不包括（   ）。</w:t>
      </w:r>
    </w:p>
    <w:p>
      <w:r>
        <w:t>A.观察</w:t>
      </w:r>
    </w:p>
    <w:p>
      <w:r>
        <w:t>B.简便</w:t>
      </w:r>
    </w:p>
    <w:p>
      <w:r>
        <w:t>C.快速</w:t>
      </w:r>
    </w:p>
    <w:p>
      <w:r>
        <w:t>D.猛攻</w:t>
      </w:r>
    </w:p>
    <w:p>
      <w:r>
        <w:t>10.苏沃洛夫认为（   ）和（   ）是战争的真正灵魂。</w:t>
      </w:r>
    </w:p>
    <w:p>
      <w:r>
        <w:t>A.观察 快速</w:t>
      </w:r>
    </w:p>
    <w:p>
      <w:r>
        <w:t>B.观察 猛攻</w:t>
      </w:r>
    </w:p>
    <w:p>
      <w:r>
        <w:t>C.快速 猛攻</w:t>
      </w:r>
    </w:p>
    <w:p>
      <w:r>
        <w:t>D.时间 速度</w:t>
      </w:r>
    </w:p>
    <w:p>
      <w:r>
        <w:t>11.“谁不爱护人，是当官的，要抓起来；是军士和上等兵，要打棍子；谁自己不爱护自己，也要挨军棍。”出自下列哪本军事著作（   ）。</w:t>
      </w:r>
    </w:p>
    <w:p>
      <w:r>
        <w:t>A.《未来的战争》</w:t>
      </w:r>
    </w:p>
    <w:p>
      <w:r>
        <w:t>B.《战争艺术概论》</w:t>
      </w:r>
    </w:p>
    <w:p>
      <w:r>
        <w:t>C.《拿破仑文选》</w:t>
      </w:r>
    </w:p>
    <w:p>
      <w:r>
        <w:t>D.《制胜的科学》</w:t>
      </w:r>
    </w:p>
    <w:p>
      <w:r>
        <w:t>12.兵学巨著《战争论》的作者是（   ）。</w:t>
      </w:r>
    </w:p>
    <w:p>
      <w:r>
        <w:t>A.克劳塞维茨</w:t>
      </w:r>
    </w:p>
    <w:p>
      <w:r>
        <w:t>B.拿破仑</w:t>
      </w:r>
    </w:p>
    <w:p>
      <w:r>
        <w:t>C.马汉</w:t>
      </w:r>
    </w:p>
    <w:p>
      <w:r>
        <w:t>D.杜黑</w:t>
      </w:r>
    </w:p>
    <w:p>
      <w:r>
        <w:t>13.克劳塞维茨对于战争与政治关系的主张不包括（   ）。</w:t>
      </w:r>
    </w:p>
    <w:p>
      <w:r>
        <w:t>A.战争是政治的工具</w:t>
      </w:r>
    </w:p>
    <w:p>
      <w:r>
        <w:t>B.战争是政治通过另一种手段的继续</w:t>
      </w:r>
    </w:p>
    <w:p>
      <w:r>
        <w:t>C.战争与政治生活是互不相关的</w:t>
      </w:r>
    </w:p>
    <w:p>
      <w:r>
        <w:t>D.战争是由政治产生的</w:t>
      </w:r>
    </w:p>
    <w:p>
      <w:r>
        <w:t>14.克劳塞维茨批判地继承了当时流行的战争理论，提出了建立战争理论的原则，其中不包括（   ）。</w:t>
      </w:r>
    </w:p>
    <w:p>
      <w:r>
        <w:t>A.理论只能根据战史所提供的战例进行研究</w:t>
      </w:r>
    </w:p>
    <w:p>
      <w:r>
        <w:t>B.理论只是一种死板的规定</w:t>
      </w:r>
    </w:p>
    <w:p>
      <w:r>
        <w:t>C.战争理论应该包括对精神要素的研究</w:t>
      </w:r>
    </w:p>
    <w:p>
      <w:r>
        <w:t>D.战争理论要随时代的变化而变化</w:t>
      </w:r>
    </w:p>
    <w:p>
      <w:r>
        <w:t>15.克劳塞维茨认为精神要素贯穿整个战争领域军事力量有决定性的影响，主要的精神要素有哪些（   ）。①统帅的才能；②军队的武德；③政府的智慧；④作战地区的民心</w:t>
      </w:r>
    </w:p>
    <w:p>
      <w:r>
        <w:t>A.①②③</w:t>
      </w:r>
    </w:p>
    <w:p>
      <w:r>
        <w:t>B.②③④</w:t>
      </w:r>
    </w:p>
    <w:p>
      <w:r>
        <w:t>C.①③④</w:t>
      </w:r>
    </w:p>
    <w:p>
      <w:r>
        <w:t>D.①②③④</w:t>
      </w:r>
    </w:p>
    <w:p>
      <w:r>
        <w:t>16.克劳塞维茨驳斥了那些忽视精神因素并把它排除在战争理论之外的庸俗看法，认为（   ）</w:t>
      </w:r>
    </w:p>
    <w:p>
      <w:r>
        <w:t>A.精神要素贯穿整个战争领域</w:t>
      </w:r>
    </w:p>
    <w:p>
      <w:r>
        <w:t>B.精神要素比物质要素更为重要</w:t>
      </w:r>
    </w:p>
    <w:p>
      <w:r>
        <w:t>C.精神要素只来源于战争锻炼</w:t>
      </w:r>
    </w:p>
    <w:p>
      <w:r>
        <w:t>D.精神要素中起决定性作用的是政府的智慧</w:t>
      </w:r>
    </w:p>
    <w:p>
      <w:r>
        <w:t>17.《战争论》中指出:开展民众战争，必须建立民众武装，但民众武装不宜用于（   ）。①大规模的战斗②敌后作战③战术防御④正面作战</w:t>
      </w:r>
    </w:p>
    <w:p>
      <w:r>
        <w:t>A.①②</w:t>
      </w:r>
    </w:p>
    <w:p>
      <w:r>
        <w:t>B.②④</w:t>
      </w:r>
    </w:p>
    <w:p>
      <w:r>
        <w:t>C.②③</w:t>
      </w:r>
    </w:p>
    <w:p>
      <w:r>
        <w:t>D.①③</w:t>
      </w:r>
    </w:p>
    <w:p>
      <w:r>
        <w:t>18.关于作战中的致命因素，克劳塞维茨主要强调了的有（   ）。①集中兵力；②包围迂回；③速战速决；④数量优势</w:t>
      </w:r>
    </w:p>
    <w:p>
      <w:r>
        <w:t>A.①②③</w:t>
      </w:r>
    </w:p>
    <w:p>
      <w:r>
        <w:t>B.②③</w:t>
      </w:r>
    </w:p>
    <w:p>
      <w:r>
        <w:t>C.①③④</w:t>
      </w:r>
    </w:p>
    <w:p>
      <w:r>
        <w:t>D.①②③④</w:t>
      </w:r>
    </w:p>
    <w:p>
      <w:r>
        <w:t>19.被誉为“军事哲学鼻祖”的军事家是（   ）。</w:t>
      </w:r>
    </w:p>
    <w:p>
      <w:r>
        <w:t>A.克劳塞维茨</w:t>
      </w:r>
    </w:p>
    <w:p>
      <w:r>
        <w:t>B.利德尔•哈特</w:t>
      </w:r>
    </w:p>
    <w:p>
      <w:r>
        <w:t>C.鲁登道夫</w:t>
      </w:r>
    </w:p>
    <w:p>
      <w:r>
        <w:t>D.麦金德</w:t>
      </w:r>
    </w:p>
    <w:p>
      <w:r>
        <w:t>20.克劳塞维茨所著的《战争论》和若米尼所著的（   ），标志着欧洲和世界近代资产阶级军事思想体系的基本确立。</w:t>
      </w:r>
    </w:p>
    <w:p>
      <w:r>
        <w:t>A.《战略论》</w:t>
      </w:r>
    </w:p>
    <w:p>
      <w:r>
        <w:t>B.《战争艺术概论》</w:t>
      </w:r>
    </w:p>
    <w:p>
      <w:r>
        <w:t>C.《总体战》</w:t>
      </w:r>
    </w:p>
    <w:p>
      <w:r>
        <w:t>D.《制空权》</w:t>
      </w:r>
    </w:p>
    <w:p>
      <w:r>
        <w:t>21.“战争的确有几条为数不多的基本原理，若是违反了它们，就一定会发生危险，若是能好好地运用它们，则差不多总是可以成功的。”出自军事著作（   ）。</w:t>
      </w:r>
    </w:p>
    <w:p>
      <w:r>
        <w:t>A.《战争艺术概论》</w:t>
      </w:r>
    </w:p>
    <w:p>
      <w:r>
        <w:t>B.《战争论》</w:t>
      </w:r>
    </w:p>
    <w:p>
      <w:r>
        <w:t>C.《制胜的科学》</w:t>
      </w:r>
    </w:p>
    <w:p>
      <w:r>
        <w:t>D.《海权对历史的影响》</w:t>
      </w:r>
    </w:p>
    <w:p>
      <w:r>
        <w:t>22.《战争艺术概论》中提出的主要观点不包括（   ）。</w:t>
      </w:r>
    </w:p>
    <w:p>
      <w:r>
        <w:t>A.战争的确有规律可循</w:t>
      </w:r>
    </w:p>
    <w:p>
      <w:r>
        <w:t>B.优秀的统帅的战争取胜最可靠的保证之一</w:t>
      </w:r>
    </w:p>
    <w:p>
      <w:r>
        <w:t>C.要善于运用民众战争</w:t>
      </w:r>
    </w:p>
    <w:p>
      <w:r>
        <w:t>D.战史是研究战争理论的基础</w:t>
      </w:r>
    </w:p>
    <w:p>
      <w:r>
        <w:t>23.艾尔弗雷德·塞耶·马汉,（   ）著名的海军理论家，他于 1890 年出版的《海权对历史的影响》一书是海权论的奠基之作。</w:t>
      </w:r>
    </w:p>
    <w:p>
      <w:r>
        <w:t>A.俄罗斯</w:t>
      </w:r>
    </w:p>
    <w:p>
      <w:r>
        <w:t>B.意大利</w:t>
      </w:r>
    </w:p>
    <w:p>
      <w:r>
        <w:t>C.法国</w:t>
      </w:r>
    </w:p>
    <w:p>
      <w:r>
        <w:t>D.美国</w:t>
      </w:r>
    </w:p>
    <w:p>
      <w:r>
        <w:t>24.有些人认为马汉创立（   ）就像哥白尼创立“日心说”一样，具有划时代的意义。</w:t>
      </w:r>
    </w:p>
    <w:p>
      <w:r>
        <w:t>A.陆权论</w:t>
      </w:r>
    </w:p>
    <w:p>
      <w:r>
        <w:t>B.海权论</w:t>
      </w:r>
    </w:p>
    <w:p>
      <w:r>
        <w:t>C.空权论</w:t>
      </w:r>
    </w:p>
    <w:p>
      <w:r>
        <w:t>D.边缘地带论</w:t>
      </w:r>
    </w:p>
    <w:p>
      <w:r>
        <w:t>25.马汉最初是在对（   ）研究的基础上萌发了海权论思想。</w:t>
      </w:r>
    </w:p>
    <w:p>
      <w:r>
        <w:t>A.英法战争</w:t>
      </w:r>
    </w:p>
    <w:p>
      <w:r>
        <w:t>B.拿破仑战争</w:t>
      </w:r>
    </w:p>
    <w:p>
      <w:r>
        <w:t>C.布匿战争</w:t>
      </w:r>
    </w:p>
    <w:p>
      <w:r>
        <w:t>D.中世纪战争</w:t>
      </w:r>
    </w:p>
    <w:p>
      <w:r>
        <w:t>26.马汉指出构成海权的基本因素主要有（   ）。①地理位置；②民族特点；③领土范围；④自然构造</w:t>
      </w:r>
    </w:p>
    <w:p>
      <w:r>
        <w:t>A.①②③</w:t>
      </w:r>
    </w:p>
    <w:p>
      <w:r>
        <w:t>B.②③</w:t>
      </w:r>
    </w:p>
    <w:p>
      <w:r>
        <w:t>C.①③④</w:t>
      </w:r>
    </w:p>
    <w:p>
      <w:r>
        <w:t>D.①②③④</w:t>
      </w:r>
    </w:p>
    <w:p>
      <w:r>
        <w:t>27.马汉认为国家海上力量优势的标志是（   ）。①强大的舰队；②要塞、基地；③商船队；④发达的基地网</w:t>
      </w:r>
    </w:p>
    <w:p>
      <w:r>
        <w:t>A.①②③</w:t>
      </w:r>
    </w:p>
    <w:p>
      <w:r>
        <w:t>B.②③④</w:t>
      </w:r>
    </w:p>
    <w:p>
      <w:r>
        <w:t>C.①③④</w:t>
      </w:r>
    </w:p>
    <w:p>
      <w:r>
        <w:t>D.①②③④</w:t>
      </w:r>
    </w:p>
    <w:p>
      <w:r>
        <w:t>28.马汉认为海上作战的主要目标是（   ）。</w:t>
      </w:r>
    </w:p>
    <w:p>
      <w:r>
        <w:t>A.夺取制海权</w:t>
      </w:r>
    </w:p>
    <w:p>
      <w:r>
        <w:t>B.摧毁敌方主力舰队</w:t>
      </w:r>
    </w:p>
    <w:p>
      <w:r>
        <w:t>C.防御作战</w:t>
      </w:r>
    </w:p>
    <w:p>
      <w:r>
        <w:t>D.海上封锁</w:t>
      </w:r>
    </w:p>
    <w:p>
      <w:r>
        <w:t>29.马汉概括的海军战略的要素不包括（   ）。</w:t>
      </w:r>
    </w:p>
    <w:p>
      <w:r>
        <w:t>A.集中</w:t>
      </w:r>
    </w:p>
    <w:p>
      <w:r>
        <w:t>B.海上基地</w:t>
      </w:r>
    </w:p>
    <w:p>
      <w:r>
        <w:t>C.中央位置</w:t>
      </w:r>
    </w:p>
    <w:p>
      <w:r>
        <w:t>D.海上交通线</w:t>
      </w:r>
    </w:p>
    <w:p>
      <w:r>
        <w:t>30.（   ）是英国近代地理学鼻祖，他最先以全球战略观念分析世界政治力量。</w:t>
      </w:r>
    </w:p>
    <w:p>
      <w:r>
        <w:t>A.魏格纳</w:t>
      </w:r>
    </w:p>
    <w:p>
      <w:r>
        <w:t>B.哥伦布</w:t>
      </w:r>
    </w:p>
    <w:p>
      <w:r>
        <w:t>C.麦金德</w:t>
      </w:r>
    </w:p>
    <w:p>
      <w:r>
        <w:t>D.麦哲伦</w:t>
      </w:r>
    </w:p>
    <w:p>
      <w:r>
        <w:t>31.按照麦金德的看法，随着哥伦布时代的过去（   ）占支配地位的时代一去不返了，（   ）时代已经来临。</w:t>
      </w:r>
    </w:p>
    <w:p>
      <w:r>
        <w:t>A.海权 陆权</w:t>
      </w:r>
    </w:p>
    <w:p>
      <w:r>
        <w:t>B.陆权 空权</w:t>
      </w:r>
    </w:p>
    <w:p>
      <w:r>
        <w:t>C.海权 空权</w:t>
      </w:r>
    </w:p>
    <w:p>
      <w:r>
        <w:t>D.空权 海权</w:t>
      </w:r>
    </w:p>
    <w:p>
      <w:r>
        <w:t>32.现代军事思想中“制空权”理论是由（   ）人杜黑所创立的。</w:t>
      </w:r>
    </w:p>
    <w:p>
      <w:r>
        <w:t>A.法国</w:t>
      </w:r>
    </w:p>
    <w:p>
      <w:r>
        <w:t>B.美国</w:t>
      </w:r>
    </w:p>
    <w:p>
      <w:r>
        <w:t>C.意大利</w:t>
      </w:r>
    </w:p>
    <w:p>
      <w:r>
        <w:t>D.荷兰</w:t>
      </w:r>
    </w:p>
    <w:p>
      <w:r>
        <w:t>33.杜黑强调，空军应集中使用并主要用于（   ）。</w:t>
      </w:r>
    </w:p>
    <w:p>
      <w:r>
        <w:t>A.防御</w:t>
      </w:r>
    </w:p>
    <w:p>
      <w:r>
        <w:t>B.进攻</w:t>
      </w:r>
    </w:p>
    <w:p>
      <w:r>
        <w:t>C.游击战</w:t>
      </w:r>
    </w:p>
    <w:p>
      <w:r>
        <w:t>D.突袭</w:t>
      </w:r>
    </w:p>
    <w:p>
      <w:r>
        <w:t>34.杜黑认为，未来战争中，（   ）战场是决定性战场。</w:t>
      </w:r>
    </w:p>
    <w:p>
      <w:r>
        <w:t>A.空中</w:t>
      </w:r>
    </w:p>
    <w:p>
      <w:r>
        <w:t>B.陆地</w:t>
      </w:r>
    </w:p>
    <w:p>
      <w:r>
        <w:t>C.海上</w:t>
      </w:r>
    </w:p>
    <w:p>
      <w:r>
        <w:t>D.信息</w:t>
      </w:r>
    </w:p>
    <w:p>
      <w:r>
        <w:t>35.埃里希·鲁登道夫所创立的“总体战”理论，奠定了（   ）军事思想的基础。</w:t>
      </w:r>
    </w:p>
    <w:p>
      <w:r>
        <w:t>A.美国</w:t>
      </w:r>
    </w:p>
    <w:p>
      <w:r>
        <w:t>B.德国</w:t>
      </w:r>
    </w:p>
    <w:p>
      <w:r>
        <w:t>C.意大利</w:t>
      </w:r>
    </w:p>
    <w:p>
      <w:r>
        <w:t>D.法国</w:t>
      </w:r>
    </w:p>
    <w:p>
      <w:r>
        <w:t>36.下列关于鲁登道夫“总体战”理论表述错误的是（   ）。</w:t>
      </w:r>
    </w:p>
    <w:p>
      <w:r>
        <w:t>A.现代战争是全面的总体战争</w:t>
      </w:r>
    </w:p>
    <w:p>
      <w:r>
        <w:t>B.防御是总体战最有效的作战手段</w:t>
      </w:r>
    </w:p>
    <w:p>
      <w:r>
        <w:t>C.国家经济对总体战有重要影响</w:t>
      </w:r>
    </w:p>
    <w:p>
      <w:r>
        <w:t>D.统帅是实施总体战的首脑</w:t>
      </w:r>
    </w:p>
    <w:p>
      <w:r>
        <w:t>37.（   ）一书通过分析西方两千五百年来的大量战例，以及两次世界大战的经验教训，阐述了“间接路线”战略理论。</w:t>
      </w:r>
    </w:p>
    <w:p>
      <w:r>
        <w:t>A.《大战略》</w:t>
      </w:r>
    </w:p>
    <w:p>
      <w:r>
        <w:t>B.《战争论》</w:t>
      </w:r>
    </w:p>
    <w:p>
      <w:r>
        <w:t>C.《战略论》</w:t>
      </w:r>
    </w:p>
    <w:p>
      <w:r>
        <w:t>D.《未来的战争》</w:t>
      </w:r>
    </w:p>
    <w:p>
      <w:r>
        <w:t>38.利德尔指出，战略的目的是要破坏敌人的（   ）。</w:t>
      </w:r>
    </w:p>
    <w:p>
      <w:r>
        <w:t>A.交通线</w:t>
      </w:r>
    </w:p>
    <w:p>
      <w:r>
        <w:t>B.稳定性</w:t>
      </w:r>
    </w:p>
    <w:p>
      <w:r>
        <w:t>C.据点</w:t>
      </w:r>
    </w:p>
    <w:p>
      <w:r>
        <w:t>D.有生力量</w:t>
      </w:r>
    </w:p>
    <w:p>
      <w:r>
        <w:t>39.利德尔•哈特指出，（   ）只是达成政治目的的一种手段。</w:t>
      </w:r>
    </w:p>
    <w:p>
      <w:r>
        <w:t>A.战略环境</w:t>
      </w:r>
    </w:p>
    <w:p>
      <w:r>
        <w:t>B.军事力量</w:t>
      </w:r>
    </w:p>
    <w:p>
      <w:r>
        <w:t>C.战略目的</w:t>
      </w:r>
    </w:p>
    <w:p>
      <w:r>
        <w:t>D.战略方针</w:t>
      </w:r>
    </w:p>
    <w:p>
      <w:r>
        <w:t>40.《大战略》较系统地论述了大战略理论，并着重论述了（   ）对战略问题的主要看法及其面临的主要问题，曾深受战略家的推崇。</w:t>
      </w:r>
    </w:p>
    <w:p>
      <w:r>
        <w:t>A.法国</w:t>
      </w:r>
    </w:p>
    <w:p>
      <w:r>
        <w:t>B.美国</w:t>
      </w:r>
    </w:p>
    <w:p>
      <w:r>
        <w:t>C.德国</w:t>
      </w:r>
    </w:p>
    <w:p>
      <w:r>
        <w:t>D.荷兰</w:t>
      </w:r>
    </w:p>
    <w:p>
      <w:r>
        <w:t>41.利德尔•哈特认为“间接路线”是最合理和最有效的战略形式。这种战略的核心在于把战斗行动减少到最低限度，主张（   ）。</w:t>
      </w:r>
    </w:p>
    <w:p>
      <w:r>
        <w:t>A.翼侧迂回</w:t>
      </w:r>
    </w:p>
    <w:p>
      <w:r>
        <w:t>B.敌后作战</w:t>
      </w:r>
    </w:p>
    <w:p>
      <w:r>
        <w:t>C.积极防御</w:t>
      </w:r>
    </w:p>
    <w:p>
      <w:r>
        <w:t>D.战略相持</w:t>
      </w:r>
    </w:p>
    <w:p>
      <w:r>
        <w:t>42.（   ）年出版的《高边疆——新的国家战略》是格雷厄姆同美国30多位著名科学家、经济学家、空间工程师和军事战略家精心研究后写成的。</w:t>
      </w:r>
    </w:p>
    <w:p>
      <w:r>
        <w:t>A.1972</w:t>
      </w:r>
    </w:p>
    <w:p>
      <w:r>
        <w:t>B.1979</w:t>
      </w:r>
    </w:p>
    <w:p>
      <w:r>
        <w:t>C.1980</w:t>
      </w:r>
    </w:p>
    <w:p>
      <w:r>
        <w:t>D.1982</w:t>
      </w:r>
    </w:p>
    <w:p>
      <w:r>
        <w:t>43.下面哪本书为美国里根政府的“星球大战”计划在理论上和技术上提供了论证性的依据（   ）。</w:t>
      </w:r>
    </w:p>
    <w:p>
      <w:r>
        <w:t>A.《第二次限制战略武器会谈及地位》</w:t>
      </w:r>
    </w:p>
    <w:p>
      <w:r>
        <w:t>B.《高边疆——新的国家战略》</w:t>
      </w:r>
    </w:p>
    <w:p>
      <w:r>
        <w:t>C.《美国需要保卫吗》</w:t>
      </w:r>
    </w:p>
    <w:p>
      <w:r>
        <w:t>D.《空间战争》</w:t>
      </w:r>
    </w:p>
    <w:p>
      <w:r>
        <w:t>44.被作者称为“是一本阐述未来战争与反战争的书”，从新的视角预测并阐述了未来战争与和平的许多问题，对于研究和探索 21 世纪战争的发展趋势无疑具有重要参考价值的巨著是（   ）。</w:t>
      </w:r>
    </w:p>
    <w:p>
      <w:r>
        <w:t>A.《总体战》</w:t>
      </w:r>
    </w:p>
    <w:p>
      <w:r>
        <w:t>B.《战争艺术概论》</w:t>
      </w:r>
    </w:p>
    <w:p>
      <w:r>
        <w:t>C.《未来的战争》</w:t>
      </w:r>
    </w:p>
    <w:p>
      <w:r>
        <w:t>D.《大战略》</w:t>
      </w:r>
    </w:p>
    <w:p>
      <w:r>
        <w:t>45.美国未来学家托夫勒认为:距今8千年至1万年以前的农业革命和18世纪中时的工业革命是两次重大的历史“浪潮”,现在,以（   ）的发明为标志,人类进入了“第三次浪潮”。</w:t>
      </w:r>
    </w:p>
    <w:p>
      <w:r>
        <w:t>A.互联网</w:t>
      </w:r>
    </w:p>
    <w:p>
      <w:r>
        <w:t>B.电脑</w:t>
      </w:r>
    </w:p>
    <w:p>
      <w:r>
        <w:t>C.装配线</w:t>
      </w:r>
    </w:p>
    <w:p>
      <w:r>
        <w:t>D.蒸汽机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